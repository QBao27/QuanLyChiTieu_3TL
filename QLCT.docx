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w:hAnsi="Times" w:eastAsia="Times" w:cs="Times"/>
          <w:b/>
          <w:color w:val="FF0000"/>
          <w:sz w:val="36"/>
          <w:szCs w:val="36"/>
        </w:rPr>
      </w:pPr>
      <w:r>
        <w:rPr>
          <w:rFonts w:ascii="Times" w:hAnsi="Times" w:eastAsia="Times" w:cs="Times"/>
          <w:b/>
          <w:color w:val="FF0000"/>
          <w:sz w:val="36"/>
          <w:szCs w:val="36"/>
          <w:rtl w:val="0"/>
        </w:rPr>
        <w:t>Ứng dụng quản lý chi tiêu</w:t>
      </w:r>
    </w:p>
    <w:p w14:paraId="00000002">
      <w:pPr>
        <w:numPr>
          <w:ilvl w:val="0"/>
          <w:numId w:val="1"/>
        </w:numPr>
        <w:ind w:left="283" w:hanging="425"/>
        <w:jc w:val="left"/>
        <w:rPr>
          <w:rFonts w:ascii="Times" w:hAnsi="Times" w:eastAsia="Times" w:cs="Times"/>
          <w:b/>
          <w:sz w:val="36"/>
          <w:szCs w:val="36"/>
        </w:rPr>
      </w:pPr>
      <w:r>
        <w:rPr>
          <w:rFonts w:ascii="Times" w:hAnsi="Times" w:eastAsia="Times" w:cs="Times"/>
          <w:b/>
          <w:sz w:val="36"/>
          <w:szCs w:val="36"/>
          <w:rtl w:val="0"/>
        </w:rPr>
        <w:t>Trang chủ</w:t>
      </w:r>
    </w:p>
    <w:p w14:paraId="00000003">
      <w:pPr>
        <w:numPr>
          <w:ilvl w:val="0"/>
          <w:numId w:val="2"/>
        </w:numPr>
        <w:ind w:left="720" w:hanging="360"/>
        <w:jc w:val="left"/>
        <w:rPr>
          <w:rFonts w:ascii="Times" w:hAnsi="Times" w:eastAsia="Times" w:cs="Times"/>
          <w:b/>
          <w:sz w:val="32"/>
          <w:szCs w:val="32"/>
          <w:u w:val="none"/>
        </w:rPr>
      </w:pPr>
      <w:r>
        <w:rPr>
          <w:rFonts w:ascii="Times" w:hAnsi="Times" w:eastAsia="Times" w:cs="Times"/>
          <w:b/>
          <w:sz w:val="32"/>
          <w:szCs w:val="32"/>
          <w:rtl w:val="0"/>
        </w:rPr>
        <w:t>Thêm chi tiêu</w:t>
      </w:r>
    </w:p>
    <w:p w14:paraId="00000004">
      <w:pPr>
        <w:numPr>
          <w:ilvl w:val="0"/>
          <w:numId w:val="3"/>
        </w:numPr>
        <w:ind w:left="1440" w:hanging="360"/>
        <w:jc w:val="both"/>
        <w:rPr>
          <w:rFonts w:ascii="Times" w:hAnsi="Times" w:eastAsia="Times" w:cs="Times"/>
          <w:sz w:val="32"/>
          <w:szCs w:val="32"/>
        </w:rPr>
      </w:pPr>
      <w:r>
        <w:rPr>
          <w:rFonts w:ascii="Times" w:hAnsi="Times" w:eastAsia="Times" w:cs="Times"/>
          <w:sz w:val="32"/>
          <w:szCs w:val="32"/>
          <w:rtl w:val="0"/>
        </w:rPr>
        <w:t xml:space="preserve">Người dùng có thể thêm chi tiêu theo từng loại danh mục chi tiêu có sẵn, khi chọn 1 danh mục hệ thống sẽ hiển thị bàn phím để người dùng có thể nhập số tiền (phải lớn hơn 0), mô tả và ngày giao dịch (mặc định là ngày hiện tại). </w:t>
      </w:r>
    </w:p>
    <w:p w14:paraId="00000005">
      <w:pPr>
        <w:numPr>
          <w:ilvl w:val="0"/>
          <w:numId w:val="2"/>
        </w:numPr>
        <w:ind w:left="720" w:hanging="360"/>
        <w:jc w:val="left"/>
        <w:rPr>
          <w:rFonts w:ascii="Times" w:hAnsi="Times" w:eastAsia="Times" w:cs="Times"/>
          <w:b/>
          <w:sz w:val="32"/>
          <w:szCs w:val="32"/>
          <w:u w:val="none"/>
        </w:rPr>
      </w:pPr>
      <w:r>
        <w:rPr>
          <w:rFonts w:ascii="Times" w:hAnsi="Times" w:eastAsia="Times" w:cs="Times"/>
          <w:b/>
          <w:sz w:val="32"/>
          <w:szCs w:val="32"/>
          <w:rtl w:val="0"/>
        </w:rPr>
        <w:t xml:space="preserve">Thêm thu nhập </w:t>
      </w:r>
    </w:p>
    <w:p w14:paraId="00000006">
      <w:pPr>
        <w:numPr>
          <w:ilvl w:val="0"/>
          <w:numId w:val="4"/>
        </w:numPr>
        <w:ind w:left="1440" w:hanging="360"/>
        <w:jc w:val="both"/>
        <w:rPr>
          <w:rFonts w:ascii="Times" w:hAnsi="Times" w:eastAsia="Times" w:cs="Times"/>
          <w:sz w:val="32"/>
          <w:szCs w:val="32"/>
        </w:rPr>
      </w:pPr>
      <w:r>
        <w:rPr>
          <w:rFonts w:ascii="Times" w:hAnsi="Times" w:eastAsia="Times" w:cs="Times"/>
          <w:sz w:val="32"/>
          <w:szCs w:val="32"/>
          <w:rtl w:val="0"/>
        </w:rPr>
        <w:t xml:space="preserve">Người dùng có thể thêm thu nhập theo từng loại danh mục thu nhập có sẵn, khi chọn 1 danh mục hệ thống sẽ hiển thị bàn phím để người dùng có thể nhập số tiền (phải lớn hơn 0) , mô tả và ngày giao dịch (mặc định là ngày hiện tại).  </w:t>
      </w:r>
    </w:p>
    <w:p w14:paraId="00000007">
      <w:pPr>
        <w:numPr>
          <w:ilvl w:val="0"/>
          <w:numId w:val="2"/>
        </w:numPr>
        <w:ind w:left="720" w:hanging="360"/>
        <w:jc w:val="left"/>
        <w:rPr>
          <w:rFonts w:ascii="Times" w:hAnsi="Times" w:eastAsia="Times" w:cs="Times"/>
          <w:b/>
          <w:sz w:val="32"/>
          <w:szCs w:val="32"/>
          <w:u w:val="none"/>
        </w:rPr>
      </w:pPr>
      <w:r>
        <w:rPr>
          <w:rFonts w:ascii="Times" w:hAnsi="Times" w:eastAsia="Times" w:cs="Times"/>
          <w:b/>
          <w:sz w:val="32"/>
          <w:szCs w:val="32"/>
          <w:rtl w:val="0"/>
        </w:rPr>
        <w:t>Danh sách chi tiêu và thu nhập</w:t>
      </w:r>
    </w:p>
    <w:p w14:paraId="00000008">
      <w:pPr>
        <w:numPr>
          <w:ilvl w:val="0"/>
          <w:numId w:val="5"/>
        </w:numPr>
        <w:ind w:left="1440" w:hanging="360"/>
        <w:jc w:val="both"/>
        <w:rPr>
          <w:rFonts w:ascii="Times" w:hAnsi="Times" w:eastAsia="Times" w:cs="Times"/>
          <w:b/>
          <w:sz w:val="32"/>
          <w:szCs w:val="32"/>
          <w:u w:val="none"/>
        </w:rPr>
      </w:pPr>
      <w:r>
        <w:rPr>
          <w:rFonts w:ascii="Times" w:hAnsi="Times" w:eastAsia="Times" w:cs="Times"/>
          <w:sz w:val="32"/>
          <w:szCs w:val="32"/>
          <w:rtl w:val="0"/>
        </w:rPr>
        <w:t>Người dùng có thể xem danh sách các giao dịch thu và chi theo từng ngày và tháng, ngoài ra còn có thể xem tổng thu nhập và tổng chi tiêu theo từng ngày và theo tháng. Người dùng có thể chọn bất kì tháng nào để xem các giao dịch của mình. Khi bấm chọn 1 giao dịch hệ thống sẽ hiển thị trang chi tiết của giao dịch đó.</w:t>
      </w:r>
    </w:p>
    <w:p w14:paraId="00000009">
      <w:pPr>
        <w:numPr>
          <w:ilvl w:val="0"/>
          <w:numId w:val="2"/>
        </w:numPr>
        <w:ind w:left="720" w:hanging="360"/>
        <w:jc w:val="left"/>
        <w:rPr>
          <w:rFonts w:ascii="Times" w:hAnsi="Times" w:eastAsia="Times" w:cs="Times"/>
          <w:b/>
          <w:sz w:val="32"/>
          <w:szCs w:val="32"/>
          <w:u w:val="none"/>
        </w:rPr>
      </w:pPr>
      <w:r>
        <w:rPr>
          <w:rFonts w:ascii="Times" w:hAnsi="Times" w:eastAsia="Times" w:cs="Times"/>
          <w:b/>
          <w:sz w:val="32"/>
          <w:szCs w:val="32"/>
          <w:rtl w:val="0"/>
        </w:rPr>
        <w:t xml:space="preserve">Trang chi tiết </w:t>
      </w:r>
    </w:p>
    <w:p w14:paraId="0000000A">
      <w:pPr>
        <w:numPr>
          <w:ilvl w:val="0"/>
          <w:numId w:val="6"/>
        </w:numPr>
        <w:ind w:left="1440" w:hanging="360"/>
        <w:jc w:val="both"/>
        <w:rPr>
          <w:rFonts w:ascii="Times" w:hAnsi="Times" w:eastAsia="Times" w:cs="Times"/>
          <w:sz w:val="32"/>
          <w:szCs w:val="32"/>
        </w:rPr>
      </w:pPr>
      <w:r>
        <w:rPr>
          <w:rFonts w:ascii="Times" w:hAnsi="Times" w:eastAsia="Times" w:cs="Times"/>
          <w:sz w:val="32"/>
          <w:szCs w:val="32"/>
          <w:rtl w:val="0"/>
        </w:rPr>
        <w:t>Người dùng có thể xem các thông tin chi tiết của giao dịch bao gồm, kiểu (thu - chi), số tiền, ngày giao dịch và ghi chú. Ngoài ra người dùng còn có thể sửa hoặc xóa giao dịch. Khi bấm nút sửa, người dùng có thể sửa số tiền và ghi chú của giao dịch đó.</w:t>
      </w:r>
    </w:p>
    <w:p w14:paraId="0000000B">
      <w:pPr>
        <w:numPr>
          <w:ilvl w:val="0"/>
          <w:numId w:val="1"/>
        </w:numPr>
        <w:ind w:left="283" w:hanging="425"/>
        <w:jc w:val="left"/>
        <w:rPr>
          <w:rFonts w:ascii="Times" w:hAnsi="Times" w:eastAsia="Times" w:cs="Times"/>
          <w:b/>
          <w:sz w:val="36"/>
          <w:szCs w:val="36"/>
          <w:u w:val="none"/>
        </w:rPr>
      </w:pPr>
      <w:r>
        <w:rPr>
          <w:rFonts w:ascii="Times" w:hAnsi="Times" w:eastAsia="Times" w:cs="Times"/>
          <w:b/>
          <w:sz w:val="36"/>
          <w:szCs w:val="36"/>
          <w:rtl w:val="0"/>
        </w:rPr>
        <w:t>Trang thống kê</w:t>
      </w:r>
    </w:p>
    <w:p w14:paraId="0000000C">
      <w:pPr>
        <w:ind w:left="0" w:firstLine="0"/>
        <w:jc w:val="left"/>
        <w:rPr>
          <w:rFonts w:ascii="Times" w:hAnsi="Times" w:eastAsia="Times" w:cs="Times"/>
          <w:b/>
          <w:sz w:val="32"/>
          <w:szCs w:val="32"/>
        </w:rPr>
      </w:pPr>
      <w:r>
        <w:rPr>
          <w:rFonts w:ascii="Times" w:hAnsi="Times" w:eastAsia="Times" w:cs="Times"/>
          <w:b/>
          <w:sz w:val="32"/>
          <w:szCs w:val="32"/>
          <w:rtl w:val="0"/>
        </w:rPr>
        <w:t>1. Thu nhập</w:t>
      </w:r>
    </w:p>
    <w:p w14:paraId="0000000D">
      <w:pPr>
        <w:ind w:left="283" w:firstLine="0"/>
        <w:jc w:val="left"/>
        <w:rPr>
          <w:rFonts w:ascii="Times" w:hAnsi="Times" w:eastAsia="Times" w:cs="Times"/>
          <w:sz w:val="32"/>
          <w:szCs w:val="32"/>
        </w:rPr>
      </w:pPr>
      <w:r>
        <w:rPr>
          <w:rFonts w:ascii="Times" w:hAnsi="Times" w:eastAsia="Times" w:cs="Times"/>
          <w:sz w:val="32"/>
          <w:szCs w:val="32"/>
          <w:rtl w:val="0"/>
        </w:rPr>
        <w:t>1.1 Theo tháng</w:t>
      </w:r>
    </w:p>
    <w:p w14:paraId="0000000E">
      <w:pPr>
        <w:ind w:left="0" w:firstLine="0"/>
        <w:jc w:val="both"/>
        <w:rPr>
          <w:rFonts w:ascii="Times" w:hAnsi="Times" w:eastAsia="Times" w:cs="Times"/>
          <w:sz w:val="32"/>
          <w:szCs w:val="32"/>
        </w:rPr>
      </w:pPr>
      <w:r>
        <w:rPr>
          <w:rFonts w:ascii="Times" w:hAnsi="Times" w:eastAsia="Times" w:cs="Times"/>
          <w:sz w:val="36"/>
          <w:szCs w:val="36"/>
          <w:rtl w:val="0"/>
        </w:rPr>
        <w:tab/>
      </w:r>
      <w:r>
        <w:rPr>
          <w:rFonts w:ascii="Times" w:hAnsi="Times" w:eastAsia="Times" w:cs="Times"/>
          <w:sz w:val="32"/>
          <w:szCs w:val="32"/>
          <w:rtl w:val="0"/>
        </w:rPr>
        <w:t>Chúng ta có thể xem được thống kê thu nhập theo tháng. Nếu chọn vào tháng thì chúng ta có thể xem biểu đồ tròn hoặc biểu đồ đường. Biểu đồ tròn thể hiện phần trăm của các danh mục mà bạn đã chi tiêu cụ thể, và được tô màu mỗi danh mục khác nhau. Chúng ta có thể nhận dạng và dễ hiểu nhất. Khi lướt qua từ biểu đồ tròn chúng ta có thể thấy được biểu đồ đường. Biểu đồ đường thể hiện số tiền theo từng ngày nếu ngày nào có số tiền cao thì sẽ hiển thị ô chấm màu xanh cao lên, còn không có thì ô chấm màu xanh sẽ nằm ở dưới.</w:t>
      </w:r>
    </w:p>
    <w:p w14:paraId="0000000F">
      <w:pPr>
        <w:ind w:left="283" w:firstLine="0"/>
        <w:jc w:val="both"/>
        <w:rPr>
          <w:rFonts w:ascii="Times" w:hAnsi="Times" w:eastAsia="Times" w:cs="Times"/>
          <w:sz w:val="32"/>
          <w:szCs w:val="32"/>
        </w:rPr>
      </w:pPr>
      <w:r>
        <w:rPr>
          <w:rFonts w:ascii="Times" w:hAnsi="Times" w:eastAsia="Times" w:cs="Times"/>
          <w:sz w:val="32"/>
          <w:szCs w:val="32"/>
          <w:rtl w:val="0"/>
        </w:rPr>
        <w:t>1.2 Theo năm</w:t>
      </w:r>
    </w:p>
    <w:p w14:paraId="00000010">
      <w:pPr>
        <w:ind w:left="0" w:firstLine="0"/>
        <w:jc w:val="both"/>
        <w:rPr>
          <w:rFonts w:ascii="Times" w:hAnsi="Times" w:eastAsia="Times" w:cs="Times"/>
          <w:sz w:val="32"/>
          <w:szCs w:val="32"/>
        </w:rPr>
      </w:pPr>
      <w:r>
        <w:rPr>
          <w:rFonts w:ascii="Times" w:hAnsi="Times" w:eastAsia="Times" w:cs="Times"/>
          <w:sz w:val="32"/>
          <w:szCs w:val="32"/>
          <w:rtl w:val="0"/>
        </w:rPr>
        <w:tab/>
      </w:r>
      <w:r>
        <w:rPr>
          <w:rFonts w:ascii="Times" w:hAnsi="Times" w:eastAsia="Times" w:cs="Times"/>
          <w:sz w:val="32"/>
          <w:szCs w:val="32"/>
          <w:rtl w:val="0"/>
        </w:rPr>
        <w:t>Chúng ta có thể xem được thống kê thu nhập theo năm. Nếu chọn vào năm, đầu tiên chúng ta sẽ thấy biểu đồ tròn thể hiện phần trăm của các danh mục mà chúng ta đã thu nhập, ở giữa sẽ hiển thị tổng tiền trong một năm đó. Khi lướt qua phải chúng ta sẽ thấy được biểu đồ cột. Biểu đồ cột thể hiện tổng số tiền theo từng tháng trong một năm.</w:t>
      </w:r>
    </w:p>
    <w:p w14:paraId="00000011">
      <w:pPr>
        <w:ind w:firstLine="720"/>
        <w:jc w:val="both"/>
        <w:rPr>
          <w:rFonts w:ascii="Times" w:hAnsi="Times" w:eastAsia="Times" w:cs="Times"/>
          <w:sz w:val="32"/>
          <w:szCs w:val="32"/>
        </w:rPr>
      </w:pPr>
      <w:r>
        <w:rPr>
          <w:rFonts w:ascii="Times" w:hAnsi="Times" w:eastAsia="Times" w:cs="Times"/>
          <w:sz w:val="32"/>
          <w:szCs w:val="32"/>
          <w:rtl w:val="0"/>
        </w:rPr>
        <w:t>Ở dưới là danh sách các danh mục mà chúng ta đã thu nhập, nó thể hiện phần trăm theo biểu đồ tròn</w:t>
      </w:r>
    </w:p>
    <w:p w14:paraId="00000012">
      <w:pPr>
        <w:ind w:left="0" w:firstLine="0"/>
        <w:jc w:val="both"/>
        <w:rPr>
          <w:rFonts w:ascii="Times" w:hAnsi="Times" w:eastAsia="Times" w:cs="Times"/>
          <w:b/>
          <w:sz w:val="32"/>
          <w:szCs w:val="32"/>
        </w:rPr>
      </w:pPr>
      <w:r>
        <w:rPr>
          <w:rFonts w:ascii="Times" w:hAnsi="Times" w:eastAsia="Times" w:cs="Times"/>
          <w:b/>
          <w:sz w:val="32"/>
          <w:szCs w:val="32"/>
          <w:rtl w:val="0"/>
        </w:rPr>
        <w:t>2. Chi tiêu</w:t>
      </w:r>
    </w:p>
    <w:p w14:paraId="00000013">
      <w:pPr>
        <w:ind w:left="0" w:firstLine="283"/>
        <w:jc w:val="both"/>
        <w:rPr>
          <w:rFonts w:ascii="Times" w:hAnsi="Times" w:eastAsia="Times" w:cs="Times"/>
          <w:sz w:val="32"/>
          <w:szCs w:val="32"/>
        </w:rPr>
      </w:pPr>
      <w:r>
        <w:rPr>
          <w:rFonts w:ascii="Times" w:hAnsi="Times" w:eastAsia="Times" w:cs="Times"/>
          <w:sz w:val="32"/>
          <w:szCs w:val="32"/>
          <w:rtl w:val="0"/>
        </w:rPr>
        <w:t>2.1 Theo tháng</w:t>
      </w:r>
    </w:p>
    <w:p w14:paraId="00000014">
      <w:pPr>
        <w:ind w:left="0" w:firstLine="283"/>
        <w:jc w:val="both"/>
        <w:rPr>
          <w:rFonts w:ascii="Times" w:hAnsi="Times" w:eastAsia="Times" w:cs="Times"/>
          <w:sz w:val="32"/>
          <w:szCs w:val="32"/>
        </w:rPr>
      </w:pPr>
      <w:r>
        <w:rPr>
          <w:rFonts w:ascii="Times" w:hAnsi="Times" w:eastAsia="Times" w:cs="Times"/>
          <w:sz w:val="32"/>
          <w:szCs w:val="32"/>
          <w:rtl w:val="0"/>
        </w:rPr>
        <w:tab/>
      </w:r>
      <w:r>
        <w:rPr>
          <w:rFonts w:ascii="Times" w:hAnsi="Times" w:eastAsia="Times" w:cs="Times"/>
          <w:sz w:val="32"/>
          <w:szCs w:val="32"/>
          <w:rtl w:val="0"/>
        </w:rPr>
        <w:t>Chúng ta có thể xem được thống kê chi tiêu trong một tháng. Nếu chọn vào tháng thì chúng ta có thể xem được các biểu đồ. Biểu đồ tròn thể hiện phần trăm danh mục chi tiêu trong một tháng. Nếu lướt qua phải chúng ta sẽ thấy biểu đồ đường thể hiện số tiền chi tiêu trong từng ngày.</w:t>
      </w:r>
    </w:p>
    <w:p w14:paraId="00000015">
      <w:pPr>
        <w:ind w:left="0" w:firstLine="283"/>
        <w:jc w:val="both"/>
        <w:rPr>
          <w:rFonts w:ascii="Times" w:hAnsi="Times" w:eastAsia="Times" w:cs="Times"/>
          <w:sz w:val="32"/>
          <w:szCs w:val="32"/>
        </w:rPr>
      </w:pPr>
      <w:r>
        <w:rPr>
          <w:rFonts w:ascii="Times" w:hAnsi="Times" w:eastAsia="Times" w:cs="Times"/>
          <w:sz w:val="32"/>
          <w:szCs w:val="32"/>
          <w:rtl w:val="0"/>
        </w:rPr>
        <w:t>2.2 Theo năm</w:t>
      </w:r>
    </w:p>
    <w:p w14:paraId="00000016">
      <w:pPr>
        <w:ind w:left="0" w:firstLine="283"/>
        <w:jc w:val="both"/>
        <w:rPr>
          <w:rFonts w:ascii="Times" w:hAnsi="Times" w:eastAsia="Times" w:cs="Times"/>
          <w:sz w:val="32"/>
          <w:szCs w:val="32"/>
        </w:rPr>
      </w:pPr>
      <w:r>
        <w:rPr>
          <w:rFonts w:ascii="Times" w:hAnsi="Times" w:eastAsia="Times" w:cs="Times"/>
          <w:sz w:val="32"/>
          <w:szCs w:val="32"/>
          <w:rtl w:val="0"/>
        </w:rPr>
        <w:tab/>
      </w:r>
      <w:r>
        <w:rPr>
          <w:rFonts w:ascii="Times" w:hAnsi="Times" w:eastAsia="Times" w:cs="Times"/>
          <w:sz w:val="32"/>
          <w:szCs w:val="32"/>
          <w:rtl w:val="0"/>
        </w:rPr>
        <w:t>Chúng ta có thể xem được thống kê theo năm của mục chi tiêu, nếu chọn vào năm. Đầu tiên chúng ta sẽ thấy được biểu đồ tròn thể hiện phần trăm của các danh mục mà chúng ta đã chi tiêu trong một năm. Nếu lướt qua phải chúng ta có thể thấy được biểu đồ cột thể hiện số tiền mà chúng ta đã chi tiêu trong từng tháng.</w:t>
      </w:r>
    </w:p>
    <w:p w14:paraId="00000017">
      <w:pPr>
        <w:ind w:left="0" w:firstLine="283"/>
        <w:jc w:val="both"/>
        <w:rPr>
          <w:rFonts w:ascii="Times" w:hAnsi="Times" w:eastAsia="Times" w:cs="Times"/>
          <w:sz w:val="32"/>
          <w:szCs w:val="32"/>
        </w:rPr>
      </w:pPr>
      <w:r>
        <w:rPr>
          <w:rFonts w:ascii="Times" w:hAnsi="Times" w:eastAsia="Times" w:cs="Times"/>
          <w:sz w:val="32"/>
          <w:szCs w:val="32"/>
          <w:rtl w:val="0"/>
        </w:rPr>
        <w:tab/>
      </w:r>
      <w:r>
        <w:rPr>
          <w:rFonts w:ascii="Times" w:hAnsi="Times" w:eastAsia="Times" w:cs="Times"/>
          <w:sz w:val="32"/>
          <w:szCs w:val="32"/>
          <w:rtl w:val="0"/>
        </w:rPr>
        <w:t>Ở dưới sẽ hiển thị danh sách các danh mục mà chúng ta đã chi tiêu. Nó thể phần trăm của các danh mục theo biểu đồ tròn</w:t>
      </w:r>
    </w:p>
    <w:p w14:paraId="00000018">
      <w:pPr>
        <w:ind w:left="0" w:firstLine="0"/>
        <w:jc w:val="both"/>
        <w:rPr>
          <w:rFonts w:ascii="Times" w:hAnsi="Times" w:eastAsia="Times" w:cs="Times"/>
          <w:sz w:val="32"/>
          <w:szCs w:val="32"/>
        </w:rPr>
      </w:pPr>
    </w:p>
    <w:p w14:paraId="00000019">
      <w:pPr>
        <w:numPr>
          <w:ilvl w:val="0"/>
          <w:numId w:val="1"/>
        </w:numPr>
        <w:ind w:left="283" w:hanging="425"/>
        <w:jc w:val="left"/>
        <w:rPr>
          <w:rFonts w:ascii="Times" w:hAnsi="Times" w:eastAsia="Times" w:cs="Times"/>
          <w:b/>
          <w:sz w:val="36"/>
          <w:szCs w:val="36"/>
          <w:u w:val="none"/>
        </w:rPr>
      </w:pPr>
      <w:r>
        <w:rPr>
          <w:rFonts w:ascii="Times" w:hAnsi="Times" w:eastAsia="Times" w:cs="Times"/>
          <w:b/>
          <w:sz w:val="36"/>
          <w:szCs w:val="36"/>
          <w:rtl w:val="0"/>
        </w:rPr>
        <w:t>Trang tài khoản</w:t>
      </w:r>
    </w:p>
    <w:p w14:paraId="0000001A">
      <w:pPr>
        <w:numPr>
          <w:ilvl w:val="0"/>
          <w:numId w:val="7"/>
        </w:numPr>
        <w:ind w:left="720" w:hanging="360"/>
        <w:jc w:val="left"/>
        <w:rPr>
          <w:rFonts w:ascii="Times" w:hAnsi="Times" w:eastAsia="Times" w:cs="Times"/>
          <w:b/>
          <w:sz w:val="32"/>
          <w:szCs w:val="32"/>
          <w:u w:val="none"/>
        </w:rPr>
      </w:pPr>
      <w:r>
        <w:rPr>
          <w:rFonts w:ascii="Times" w:hAnsi="Times" w:eastAsia="Times" w:cs="Times"/>
          <w:b/>
          <w:sz w:val="32"/>
          <w:szCs w:val="32"/>
          <w:rtl w:val="0"/>
        </w:rPr>
        <w:t>Đăng ký:</w:t>
      </w:r>
    </w:p>
    <w:p w14:paraId="0000001B">
      <w:pPr>
        <w:ind w:left="720" w:firstLine="0"/>
        <w:jc w:val="both"/>
        <w:rPr>
          <w:rFonts w:ascii="Times" w:hAnsi="Times" w:eastAsia="Times" w:cs="Times"/>
          <w:sz w:val="32"/>
          <w:szCs w:val="32"/>
        </w:rPr>
      </w:pPr>
      <w:r>
        <w:rPr>
          <w:rFonts w:ascii="Times" w:hAnsi="Times" w:eastAsia="Times" w:cs="Times"/>
          <w:sz w:val="32"/>
          <w:szCs w:val="32"/>
          <w:rtl w:val="0"/>
        </w:rPr>
        <w:t>Nếu bạn chưa có tài khoản, hãy chọn mục 'Đăng ký ngay'. Sau đó, điền đầy đủ thông tin vào biểu mẫu gồm: Họ và tên, Email, Số điện thoại, Mật khẩu, Xác nhận mật khẩu, và đánh dấu vào ô đồng ý với các điều khoản sử dụng. Cuối cùng, nhấn nút 'Đăng ký' để hoàn tất.</w:t>
      </w:r>
    </w:p>
    <w:p w14:paraId="0000001C">
      <w:pPr>
        <w:numPr>
          <w:ilvl w:val="0"/>
          <w:numId w:val="7"/>
        </w:numPr>
        <w:ind w:left="720" w:hanging="360"/>
        <w:jc w:val="left"/>
        <w:rPr>
          <w:rFonts w:ascii="Times" w:hAnsi="Times" w:eastAsia="Times" w:cs="Times"/>
          <w:b/>
          <w:sz w:val="32"/>
          <w:szCs w:val="32"/>
          <w:u w:val="none"/>
        </w:rPr>
      </w:pPr>
      <w:r>
        <w:rPr>
          <w:rFonts w:ascii="Times" w:hAnsi="Times" w:eastAsia="Times" w:cs="Times"/>
          <w:b/>
          <w:sz w:val="32"/>
          <w:szCs w:val="32"/>
          <w:rtl w:val="0"/>
        </w:rPr>
        <w:t>Đăng nhập:</w:t>
      </w:r>
    </w:p>
    <w:p w14:paraId="0000001D">
      <w:pPr>
        <w:ind w:left="720" w:firstLine="0"/>
        <w:jc w:val="both"/>
        <w:rPr>
          <w:rFonts w:ascii="Times" w:hAnsi="Times" w:eastAsia="Times" w:cs="Times"/>
          <w:sz w:val="32"/>
          <w:szCs w:val="32"/>
        </w:rPr>
      </w:pPr>
      <w:r>
        <w:rPr>
          <w:rFonts w:ascii="Times" w:hAnsi="Times" w:eastAsia="Times" w:cs="Times"/>
          <w:sz w:val="32"/>
          <w:szCs w:val="32"/>
          <w:rtl w:val="0"/>
        </w:rPr>
        <w:t>Người dùng có thể đăng nhập bằng cách nhập số điện thoại hoặc email đã dùng để đăng ký trước đó, kèm theo mật khẩu. Sau đó, nhấn nút 'Đăng nhập' để truy cập vào hệ thống.</w:t>
      </w:r>
    </w:p>
    <w:p w14:paraId="0000001E">
      <w:pPr>
        <w:numPr>
          <w:ilvl w:val="0"/>
          <w:numId w:val="7"/>
        </w:numPr>
        <w:ind w:left="720" w:hanging="360"/>
        <w:jc w:val="left"/>
        <w:rPr>
          <w:rFonts w:ascii="Times" w:hAnsi="Times" w:eastAsia="Times" w:cs="Times"/>
          <w:b/>
          <w:sz w:val="32"/>
          <w:szCs w:val="32"/>
          <w:u w:val="none"/>
        </w:rPr>
      </w:pPr>
      <w:r>
        <w:rPr>
          <w:rFonts w:ascii="Times" w:hAnsi="Times" w:eastAsia="Times" w:cs="Times"/>
          <w:b/>
          <w:sz w:val="32"/>
          <w:szCs w:val="32"/>
          <w:rtl w:val="0"/>
        </w:rPr>
        <w:t>Đăng xuất:</w:t>
      </w:r>
    </w:p>
    <w:p w14:paraId="0000001F">
      <w:pPr>
        <w:ind w:left="720" w:firstLine="0"/>
        <w:jc w:val="both"/>
        <w:rPr>
          <w:rFonts w:ascii="Times" w:hAnsi="Times" w:eastAsia="Times" w:cs="Times"/>
          <w:sz w:val="32"/>
          <w:szCs w:val="32"/>
        </w:rPr>
      </w:pPr>
      <w:r>
        <w:rPr>
          <w:rFonts w:ascii="Times" w:hAnsi="Times" w:eastAsia="Times" w:cs="Times"/>
          <w:sz w:val="32"/>
          <w:szCs w:val="32"/>
          <w:rtl w:val="0"/>
        </w:rPr>
        <w:t>Người dùng có thể đăng xuất bằng cách nhấn vào biểu tượng tài khoản, sau đó chọn 'Đăng xuất'. Hệ thống sẽ hiển thị một hộp thoại xác nhận, người dùng chỉ cần chọn 'Đăng xuất' một lần nữa để hoàn tất.</w:t>
      </w:r>
    </w:p>
    <w:p w14:paraId="00000020">
      <w:pPr>
        <w:numPr>
          <w:ilvl w:val="0"/>
          <w:numId w:val="7"/>
        </w:numPr>
        <w:ind w:left="720" w:hanging="360"/>
        <w:jc w:val="left"/>
        <w:rPr>
          <w:rFonts w:ascii="Times" w:hAnsi="Times" w:eastAsia="Times" w:cs="Times"/>
          <w:b/>
          <w:sz w:val="32"/>
          <w:szCs w:val="32"/>
          <w:u w:val="none"/>
        </w:rPr>
      </w:pPr>
      <w:r>
        <w:rPr>
          <w:rFonts w:ascii="Times" w:hAnsi="Times" w:eastAsia="Times" w:cs="Times"/>
          <w:b/>
          <w:sz w:val="32"/>
          <w:szCs w:val="32"/>
          <w:rtl w:val="0"/>
        </w:rPr>
        <w:t>Đổi mật khẩu:</w:t>
      </w:r>
    </w:p>
    <w:p w14:paraId="00000021">
      <w:pPr>
        <w:ind w:left="720" w:firstLine="0"/>
        <w:jc w:val="both"/>
        <w:rPr>
          <w:rFonts w:ascii="Times" w:hAnsi="Times" w:eastAsia="Times" w:cs="Times"/>
          <w:sz w:val="32"/>
          <w:szCs w:val="32"/>
        </w:rPr>
      </w:pPr>
      <w:r>
        <w:rPr>
          <w:rFonts w:ascii="Times" w:hAnsi="Times" w:eastAsia="Times" w:cs="Times"/>
          <w:sz w:val="32"/>
          <w:szCs w:val="32"/>
          <w:rtl w:val="0"/>
        </w:rPr>
        <w:t>Người dùng có thể đổi mật khẩu bằng cách nhấn vào biểu tượng tài khoản và chọn mục 'Đổi mật khẩu'. Một biểu mẫu sẽ hiển thị, yêu cầu nhập Mật khẩu hiện tại, Mật khẩu mới và Xác nhận mật khẩu mới. Sau khi điền đầy đủ thông tin, nhấn nút 'Đổi mật khẩu' để hoàn tất.</w:t>
      </w:r>
    </w:p>
    <w:p w14:paraId="00000022">
      <w:pPr>
        <w:numPr>
          <w:ilvl w:val="0"/>
          <w:numId w:val="7"/>
        </w:numPr>
        <w:ind w:left="720" w:hanging="360"/>
        <w:jc w:val="left"/>
        <w:rPr>
          <w:rFonts w:ascii="Times" w:hAnsi="Times" w:eastAsia="Times" w:cs="Times"/>
          <w:b/>
          <w:sz w:val="32"/>
          <w:szCs w:val="32"/>
          <w:u w:val="none"/>
        </w:rPr>
      </w:pPr>
      <w:r>
        <w:rPr>
          <w:rFonts w:ascii="Times" w:hAnsi="Times" w:eastAsia="Times" w:cs="Times"/>
          <w:b/>
          <w:sz w:val="32"/>
          <w:szCs w:val="32"/>
          <w:rtl w:val="0"/>
        </w:rPr>
        <w:t>Hồ sơ:</w:t>
      </w:r>
    </w:p>
    <w:p w14:paraId="00000023">
      <w:pPr>
        <w:ind w:left="720" w:firstLine="0"/>
        <w:jc w:val="left"/>
        <w:rPr>
          <w:rFonts w:ascii="Times" w:hAnsi="Times" w:eastAsia="Times" w:cs="Times"/>
          <w:sz w:val="32"/>
          <w:szCs w:val="32"/>
          <w:rtl w:val="0"/>
        </w:rPr>
      </w:pPr>
      <w:r>
        <w:rPr>
          <w:rFonts w:ascii="Times" w:hAnsi="Times" w:eastAsia="Times" w:cs="Times"/>
          <w:sz w:val="32"/>
          <w:szCs w:val="32"/>
          <w:rtl w:val="0"/>
        </w:rPr>
        <w:t>Hệ thống sẽ hiện sẵn tên và gmail người dùng.</w:t>
      </w:r>
    </w:p>
    <w:p w14:paraId="0EF4E4C1">
      <w:pPr>
        <w:ind w:left="720" w:firstLine="0"/>
        <w:jc w:val="left"/>
        <w:rPr>
          <w:rFonts w:ascii="Times" w:hAnsi="Times" w:eastAsia="Times" w:cs="Times"/>
          <w:sz w:val="32"/>
          <w:szCs w:val="32"/>
          <w:rtl w:val="0"/>
        </w:rPr>
      </w:pPr>
    </w:p>
    <w:p w14:paraId="6006538D">
      <w:pPr>
        <w:ind w:left="720" w:firstLine="0"/>
        <w:jc w:val="left"/>
        <w:rPr>
          <w:rFonts w:ascii="Times" w:hAnsi="Times" w:eastAsia="Times" w:cs="Times"/>
          <w:sz w:val="32"/>
          <w:szCs w:val="32"/>
          <w:rtl w:val="0"/>
        </w:rPr>
      </w:pPr>
    </w:p>
    <w:p w14:paraId="284B7547">
      <w:pPr>
        <w:ind w:left="720" w:firstLine="0"/>
        <w:jc w:val="left"/>
        <w:rPr>
          <w:rFonts w:ascii="Times" w:hAnsi="Times" w:eastAsia="Times" w:cs="Times"/>
          <w:sz w:val="32"/>
          <w:szCs w:val="32"/>
          <w:rtl w:val="0"/>
        </w:rPr>
      </w:pPr>
    </w:p>
    <w:p w14:paraId="352A17E7">
      <w:pPr>
        <w:ind w:left="720" w:firstLine="0"/>
        <w:jc w:val="left"/>
        <w:rPr>
          <w:rFonts w:ascii="Times" w:hAnsi="Times" w:eastAsia="Times" w:cs="Times"/>
          <w:sz w:val="32"/>
          <w:szCs w:val="32"/>
          <w:rtl w:val="0"/>
        </w:rPr>
      </w:pPr>
    </w:p>
    <w:p w14:paraId="560EF93B">
      <w:pPr>
        <w:ind w:left="720" w:firstLine="0"/>
        <w:jc w:val="left"/>
        <w:rPr>
          <w:rFonts w:ascii="Times" w:hAnsi="Times" w:eastAsia="Times" w:cs="Times"/>
          <w:sz w:val="32"/>
          <w:szCs w:val="32"/>
          <w:rtl w:val="0"/>
        </w:rPr>
      </w:pPr>
    </w:p>
    <w:p w14:paraId="25AACDBA">
      <w:pPr>
        <w:ind w:left="720" w:firstLine="0"/>
        <w:jc w:val="left"/>
        <w:rPr>
          <w:rFonts w:ascii="Times" w:hAnsi="Times" w:eastAsia="Times" w:cs="Times"/>
          <w:sz w:val="32"/>
          <w:szCs w:val="32"/>
          <w:rtl w:val="0"/>
        </w:rPr>
      </w:pPr>
    </w:p>
    <w:p w14:paraId="5C53EFBA">
      <w:pPr>
        <w:ind w:left="720" w:firstLine="0"/>
        <w:jc w:val="left"/>
        <w:rPr>
          <w:rFonts w:ascii="Times" w:hAnsi="Times" w:eastAsia="Times" w:cs="Times"/>
          <w:sz w:val="32"/>
          <w:szCs w:val="32"/>
          <w:rtl w:val="0"/>
        </w:rPr>
      </w:pPr>
    </w:p>
    <w:p w14:paraId="574D0C89">
      <w:pPr>
        <w:ind w:left="720" w:firstLine="0"/>
        <w:jc w:val="left"/>
        <w:rPr>
          <w:rFonts w:ascii="Times" w:hAnsi="Times" w:eastAsia="Times" w:cs="Times"/>
          <w:sz w:val="32"/>
          <w:szCs w:val="32"/>
          <w:rtl w:val="0"/>
        </w:rPr>
      </w:pPr>
    </w:p>
    <w:p w14:paraId="6E34D8F6">
      <w:pPr>
        <w:ind w:left="720" w:firstLine="0"/>
        <w:jc w:val="left"/>
        <w:rPr>
          <w:rFonts w:ascii="Times" w:hAnsi="Times" w:eastAsia="Times" w:cs="Times"/>
          <w:sz w:val="32"/>
          <w:szCs w:val="32"/>
          <w:rtl w:val="0"/>
        </w:rPr>
      </w:pPr>
    </w:p>
    <w:p w14:paraId="33C86C2F">
      <w:pPr>
        <w:ind w:left="720" w:firstLine="0"/>
        <w:jc w:val="left"/>
        <w:rPr>
          <w:rFonts w:ascii="Times" w:hAnsi="Times" w:eastAsia="Times" w:cs="Times"/>
          <w:sz w:val="32"/>
          <w:szCs w:val="32"/>
          <w:rtl w:val="0"/>
        </w:rPr>
      </w:pPr>
      <w:bookmarkStart w:id="0" w:name="_GoBack"/>
      <w:bookmarkEnd w:id="0"/>
    </w:p>
    <w:p w14:paraId="00000024">
      <w:pPr>
        <w:jc w:val="center"/>
        <w:rPr>
          <w:rFonts w:ascii="Times" w:hAnsi="Times" w:eastAsia="Times" w:cs="Times"/>
          <w:b/>
          <w:color w:val="FF0000"/>
          <w:sz w:val="36"/>
          <w:szCs w:val="36"/>
        </w:rPr>
      </w:pPr>
      <w:r>
        <w:rPr>
          <w:rFonts w:ascii="Times" w:hAnsi="Times" w:eastAsia="Times" w:cs="Times"/>
          <w:b/>
          <w:color w:val="FF0000"/>
          <w:sz w:val="36"/>
          <w:szCs w:val="36"/>
          <w:rtl w:val="0"/>
        </w:rPr>
        <w:t>Phân chia nội dung</w:t>
      </w:r>
    </w:p>
    <w:p w14:paraId="00000025">
      <w:pPr>
        <w:ind w:left="720" w:firstLine="0"/>
        <w:jc w:val="left"/>
        <w:rPr>
          <w:rFonts w:ascii="Times" w:hAnsi="Times" w:eastAsia="Times" w:cs="Times"/>
          <w:sz w:val="36"/>
          <w:szCs w:val="36"/>
        </w:rPr>
      </w:pPr>
    </w:p>
    <w:tbl>
      <w:tblPr>
        <w:tblStyle w:val="13"/>
        <w:tblW w:w="9840" w:type="dxa"/>
        <w:tblInd w:w="-2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330"/>
        <w:gridCol w:w="3390"/>
      </w:tblGrid>
      <w:tr w14:paraId="5EEA0CE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w:hAnsi="Times" w:eastAsia="Times" w:cs="Times"/>
                <w:sz w:val="36"/>
                <w:szCs w:val="36"/>
              </w:rPr>
            </w:pPr>
            <w:r>
              <w:rPr>
                <w:rFonts w:ascii="Times" w:hAnsi="Times" w:eastAsia="Times" w:cs="Times"/>
                <w:sz w:val="36"/>
                <w:szCs w:val="36"/>
                <w:rtl w:val="0"/>
              </w:rPr>
              <w:t>Họ và tên</w:t>
            </w:r>
          </w:p>
        </w:tc>
        <w:tc>
          <w:tcPr>
            <w:shd w:val="clear" w:color="auto" w:fill="auto"/>
            <w:tcMar>
              <w:top w:w="100" w:type="dxa"/>
              <w:left w:w="100" w:type="dxa"/>
              <w:bottom w:w="100" w:type="dxa"/>
              <w:right w:w="100" w:type="dxa"/>
            </w:tcMar>
            <w:vAlign w:val="top"/>
          </w:tcPr>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w:hAnsi="Times" w:eastAsia="Times" w:cs="Times"/>
                <w:sz w:val="36"/>
                <w:szCs w:val="36"/>
              </w:rPr>
            </w:pPr>
            <w:r>
              <w:rPr>
                <w:rFonts w:ascii="Times" w:hAnsi="Times" w:eastAsia="Times" w:cs="Times"/>
                <w:sz w:val="36"/>
                <w:szCs w:val="36"/>
                <w:rtl w:val="0"/>
              </w:rPr>
              <w:t>MSSV</w:t>
            </w:r>
          </w:p>
        </w:tc>
        <w:tc>
          <w:tcPr>
            <w:shd w:val="clear" w:color="auto" w:fill="auto"/>
            <w:tcMar>
              <w:top w:w="100" w:type="dxa"/>
              <w:left w:w="100" w:type="dxa"/>
              <w:bottom w:w="100" w:type="dxa"/>
              <w:right w:w="100" w:type="dxa"/>
            </w:tcMar>
            <w:vAlign w:val="top"/>
          </w:tcPr>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w:hAnsi="Times" w:eastAsia="Times" w:cs="Times"/>
                <w:sz w:val="36"/>
                <w:szCs w:val="36"/>
              </w:rPr>
            </w:pPr>
            <w:r>
              <w:rPr>
                <w:rFonts w:ascii="Times" w:hAnsi="Times" w:eastAsia="Times" w:cs="Times"/>
                <w:sz w:val="36"/>
                <w:szCs w:val="36"/>
                <w:rtl w:val="0"/>
              </w:rPr>
              <w:t>Phân chia nội dung</w:t>
            </w:r>
          </w:p>
        </w:tc>
      </w:tr>
      <w:tr w14:paraId="5A10D82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9">
            <w:pPr>
              <w:ind w:left="0" w:firstLine="0"/>
              <w:jc w:val="center"/>
              <w:rPr>
                <w:rFonts w:ascii="Times" w:hAnsi="Times" w:eastAsia="Times" w:cs="Times"/>
                <w:sz w:val="36"/>
                <w:szCs w:val="36"/>
              </w:rPr>
            </w:pPr>
            <w:r>
              <w:rPr>
                <w:rFonts w:ascii="Times" w:hAnsi="Times" w:eastAsia="Times" w:cs="Times"/>
                <w:sz w:val="36"/>
                <w:szCs w:val="36"/>
                <w:rtl w:val="0"/>
              </w:rPr>
              <w:t>Nguyễn Bảo Anh</w:t>
            </w:r>
          </w:p>
        </w:tc>
        <w:tc>
          <w:tcPr>
            <w:shd w:val="clear" w:color="auto" w:fill="auto"/>
            <w:tcMar>
              <w:top w:w="100" w:type="dxa"/>
              <w:left w:w="100" w:type="dxa"/>
              <w:bottom w:w="100" w:type="dxa"/>
              <w:right w:w="100" w:type="dxa"/>
            </w:tcMar>
            <w:vAlign w:val="top"/>
          </w:tcPr>
          <w:p w14:paraId="0000002A">
            <w:pPr>
              <w:ind w:left="0" w:firstLine="0"/>
              <w:jc w:val="center"/>
              <w:rPr>
                <w:rFonts w:ascii="Times" w:hAnsi="Times" w:eastAsia="Times" w:cs="Times"/>
                <w:sz w:val="36"/>
                <w:szCs w:val="36"/>
              </w:rPr>
            </w:pPr>
            <w:r>
              <w:rPr>
                <w:rFonts w:ascii="Times" w:hAnsi="Times" w:eastAsia="Times" w:cs="Times"/>
                <w:sz w:val="36"/>
                <w:szCs w:val="36"/>
                <w:rtl w:val="0"/>
              </w:rPr>
              <w:t>CNTT2211026</w:t>
            </w:r>
          </w:p>
        </w:tc>
        <w:tc>
          <w:tcPr>
            <w:shd w:val="clear" w:color="auto" w:fill="auto"/>
            <w:tcMar>
              <w:top w:w="100" w:type="dxa"/>
              <w:left w:w="100" w:type="dxa"/>
              <w:bottom w:w="100" w:type="dxa"/>
              <w:right w:w="100" w:type="dxa"/>
            </w:tcMar>
            <w:vAlign w:val="top"/>
          </w:tcPr>
          <w:p w14:paraId="0000002B">
            <w:pPr>
              <w:ind w:left="0" w:firstLine="0"/>
              <w:jc w:val="center"/>
              <w:rPr>
                <w:rFonts w:ascii="Times" w:hAnsi="Times" w:eastAsia="Times" w:cs="Times"/>
                <w:sz w:val="36"/>
                <w:szCs w:val="36"/>
              </w:rPr>
            </w:pPr>
            <w:r>
              <w:rPr>
                <w:rFonts w:ascii="Times" w:hAnsi="Times" w:eastAsia="Times" w:cs="Times"/>
                <w:sz w:val="36"/>
                <w:szCs w:val="36"/>
                <w:rtl w:val="0"/>
              </w:rPr>
              <w:t xml:space="preserve"> Trang chủ </w:t>
            </w:r>
          </w:p>
        </w:tc>
      </w:tr>
      <w:tr w14:paraId="22A2346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C">
            <w:pPr>
              <w:ind w:left="0" w:firstLine="0"/>
              <w:jc w:val="center"/>
              <w:rPr>
                <w:rFonts w:ascii="Times" w:hAnsi="Times" w:eastAsia="Times" w:cs="Times"/>
                <w:sz w:val="36"/>
                <w:szCs w:val="36"/>
              </w:rPr>
            </w:pPr>
            <w:r>
              <w:rPr>
                <w:rFonts w:ascii="Times" w:hAnsi="Times" w:eastAsia="Times" w:cs="Times"/>
                <w:sz w:val="36"/>
                <w:szCs w:val="36"/>
                <w:rtl w:val="0"/>
              </w:rPr>
              <w:t>Huỳnh Quốc Bảo</w:t>
            </w:r>
          </w:p>
        </w:tc>
        <w:tc>
          <w:tcPr>
            <w:shd w:val="clear" w:color="auto" w:fill="auto"/>
            <w:tcMar>
              <w:top w:w="100" w:type="dxa"/>
              <w:left w:w="100" w:type="dxa"/>
              <w:bottom w:w="100" w:type="dxa"/>
              <w:right w:w="100" w:type="dxa"/>
            </w:tcMar>
            <w:vAlign w:val="top"/>
          </w:tcPr>
          <w:p w14:paraId="0000002D">
            <w:pPr>
              <w:ind w:left="0" w:firstLine="0"/>
              <w:jc w:val="center"/>
              <w:rPr>
                <w:rFonts w:ascii="Times" w:hAnsi="Times" w:eastAsia="Times" w:cs="Times"/>
                <w:sz w:val="36"/>
                <w:szCs w:val="36"/>
              </w:rPr>
            </w:pPr>
            <w:r>
              <w:rPr>
                <w:rFonts w:ascii="Times" w:hAnsi="Times" w:eastAsia="Times" w:cs="Times"/>
                <w:sz w:val="36"/>
                <w:szCs w:val="36"/>
                <w:rtl w:val="0"/>
              </w:rPr>
              <w:t xml:space="preserve">CNTT2211037 </w:t>
            </w:r>
          </w:p>
        </w:tc>
        <w:tc>
          <w:tcPr>
            <w:shd w:val="clear" w:color="auto" w:fill="auto"/>
            <w:tcMar>
              <w:top w:w="100" w:type="dxa"/>
              <w:left w:w="100" w:type="dxa"/>
              <w:bottom w:w="100" w:type="dxa"/>
              <w:right w:w="100" w:type="dxa"/>
            </w:tcMar>
            <w:vAlign w:val="top"/>
          </w:tcPr>
          <w:p w14:paraId="0000002E">
            <w:pPr>
              <w:ind w:left="0" w:firstLine="0"/>
              <w:jc w:val="center"/>
              <w:rPr>
                <w:rFonts w:ascii="Times" w:hAnsi="Times" w:eastAsia="Times" w:cs="Times"/>
                <w:sz w:val="36"/>
                <w:szCs w:val="36"/>
              </w:rPr>
            </w:pPr>
            <w:r>
              <w:rPr>
                <w:rFonts w:ascii="Times" w:hAnsi="Times" w:eastAsia="Times" w:cs="Times"/>
                <w:sz w:val="36"/>
                <w:szCs w:val="36"/>
                <w:rtl w:val="0"/>
              </w:rPr>
              <w:t>Thống kê theo tháng và năm</w:t>
            </w:r>
          </w:p>
        </w:tc>
      </w:tr>
      <w:tr w14:paraId="486C7A1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F">
            <w:pPr>
              <w:ind w:left="0" w:firstLine="0"/>
              <w:jc w:val="center"/>
              <w:rPr>
                <w:rFonts w:ascii="Times" w:hAnsi="Times" w:eastAsia="Times" w:cs="Times"/>
                <w:sz w:val="36"/>
                <w:szCs w:val="36"/>
              </w:rPr>
            </w:pPr>
            <w:r>
              <w:rPr>
                <w:rFonts w:ascii="Times" w:hAnsi="Times" w:eastAsia="Times" w:cs="Times"/>
                <w:sz w:val="36"/>
                <w:szCs w:val="36"/>
                <w:rtl w:val="0"/>
              </w:rPr>
              <w:t>Lê Hoàng Huy</w:t>
            </w:r>
          </w:p>
        </w:tc>
        <w:tc>
          <w:tcPr>
            <w:shd w:val="clear" w:color="auto" w:fill="auto"/>
            <w:tcMar>
              <w:top w:w="100" w:type="dxa"/>
              <w:left w:w="100" w:type="dxa"/>
              <w:bottom w:w="100" w:type="dxa"/>
              <w:right w:w="100" w:type="dxa"/>
            </w:tcMar>
            <w:vAlign w:val="top"/>
          </w:tcPr>
          <w:p w14:paraId="00000030">
            <w:pPr>
              <w:ind w:left="0" w:firstLine="0"/>
              <w:jc w:val="center"/>
              <w:rPr>
                <w:rFonts w:ascii="Times" w:hAnsi="Times" w:eastAsia="Times" w:cs="Times"/>
                <w:sz w:val="36"/>
                <w:szCs w:val="36"/>
              </w:rPr>
            </w:pPr>
            <w:r>
              <w:rPr>
                <w:rFonts w:ascii="Times" w:hAnsi="Times" w:eastAsia="Times" w:cs="Times"/>
                <w:sz w:val="36"/>
                <w:szCs w:val="36"/>
                <w:rtl w:val="0"/>
              </w:rPr>
              <w:t>CNTT2211022</w:t>
            </w:r>
          </w:p>
        </w:tc>
        <w:tc>
          <w:tcPr>
            <w:shd w:val="clear" w:color="auto" w:fill="auto"/>
            <w:tcMar>
              <w:top w:w="100" w:type="dxa"/>
              <w:left w:w="100" w:type="dxa"/>
              <w:bottom w:w="100" w:type="dxa"/>
              <w:right w:w="100" w:type="dxa"/>
            </w:tcMar>
            <w:vAlign w:val="top"/>
          </w:tcPr>
          <w:p w14:paraId="00000031">
            <w:pPr>
              <w:ind w:left="0" w:firstLine="0"/>
              <w:jc w:val="center"/>
              <w:rPr>
                <w:rFonts w:ascii="Times" w:hAnsi="Times" w:eastAsia="Times" w:cs="Times"/>
                <w:sz w:val="36"/>
                <w:szCs w:val="36"/>
              </w:rPr>
            </w:pPr>
            <w:r>
              <w:rPr>
                <w:rFonts w:ascii="Times" w:hAnsi="Times" w:eastAsia="Times" w:cs="Times"/>
                <w:sz w:val="36"/>
                <w:szCs w:val="36"/>
                <w:rtl w:val="0"/>
              </w:rPr>
              <w:t>Trang tài khoản</w:t>
            </w:r>
          </w:p>
        </w:tc>
      </w:tr>
    </w:tbl>
    <w:p w14:paraId="00000032">
      <w:pPr>
        <w:ind w:left="720" w:firstLine="0"/>
        <w:jc w:val="left"/>
        <w:rPr>
          <w:rFonts w:ascii="Times" w:hAnsi="Times" w:eastAsia="Times" w:cs="Times"/>
          <w:sz w:val="36"/>
          <w:szCs w:val="36"/>
        </w:rPr>
      </w:pPr>
    </w:p>
    <w:p w14:paraId="00000033">
      <w:pPr>
        <w:ind w:left="720" w:firstLine="0"/>
        <w:rPr>
          <w:rFonts w:ascii="Times" w:hAnsi="Times" w:eastAsia="Times" w:cs="Times"/>
          <w:b/>
          <w:sz w:val="36"/>
          <w:szCs w:val="36"/>
        </w:rPr>
      </w:pPr>
    </w:p>
    <w:p w14:paraId="00000034">
      <w:pPr>
        <w:ind w:left="720" w:firstLine="0"/>
        <w:jc w:val="left"/>
        <w:rPr>
          <w:rFonts w:ascii="Times" w:hAnsi="Times" w:eastAsia="Times" w:cs="Times"/>
          <w:sz w:val="36"/>
          <w:szCs w:val="3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053208E"/>
    <w:multiLevelType w:val="multilevel"/>
    <w:tmpl w:val="0053208E"/>
    <w:lvl w:ilvl="0" w:tentative="0">
      <w:start w:val="1"/>
      <w:numFmt w:val="upperRoman"/>
      <w:lvlText w:val="%1."/>
      <w:lvlJc w:val="right"/>
      <w:pPr>
        <w:ind w:left="283" w:hanging="425"/>
      </w:pPr>
      <w:rPr>
        <w:color w:val="000000"/>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78065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qFormat/>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2</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2025-07-31T16:00:43Z</dcterms:created>
  <dc:creator>acer</dc:creator>
  <cp:lastModifiedBy>Quốc Bảo</cp:lastModifiedBy>
  <dcterms:modified xsi:type="dcterms:W3CDTF">2025-07-31T16:03:51Z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69104ECDA87D47EA8238D0A22B03C4EB_13</vt:lpwstr>
  </property>
</Properties>
</file>